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0F2C" w14:textId="77777777" w:rsidR="00E62FC8" w:rsidRDefault="00E62FC8" w:rsidP="00E62FC8">
      <w:pPr>
        <w:jc w:val="center"/>
        <w:rPr>
          <w:b/>
          <w:sz w:val="36"/>
          <w:szCs w:val="36"/>
          <w:lang w:val="es-PE"/>
        </w:rPr>
      </w:pPr>
    </w:p>
    <w:p w14:paraId="41C79A41" w14:textId="77777777" w:rsidR="00E62FC8" w:rsidRDefault="00E62FC8" w:rsidP="00E62FC8">
      <w:pPr>
        <w:jc w:val="center"/>
        <w:rPr>
          <w:b/>
          <w:sz w:val="36"/>
          <w:szCs w:val="36"/>
          <w:lang w:val="es-PE"/>
        </w:rPr>
      </w:pPr>
    </w:p>
    <w:p w14:paraId="33EAC70A" w14:textId="77777777" w:rsidR="00E62FC8" w:rsidRDefault="00E62FC8" w:rsidP="00E62FC8">
      <w:pPr>
        <w:jc w:val="center"/>
        <w:rPr>
          <w:b/>
          <w:sz w:val="36"/>
          <w:szCs w:val="36"/>
          <w:lang w:val="es-PE"/>
        </w:rPr>
      </w:pPr>
    </w:p>
    <w:p w14:paraId="4D246DB1" w14:textId="21758136" w:rsidR="00E54C91" w:rsidRPr="00E62FC8" w:rsidRDefault="00000000" w:rsidP="00E62FC8">
      <w:pPr>
        <w:jc w:val="center"/>
        <w:rPr>
          <w:sz w:val="36"/>
          <w:szCs w:val="36"/>
          <w:lang w:val="es-PE"/>
        </w:rPr>
      </w:pPr>
      <w:r w:rsidRPr="00E62FC8">
        <w:rPr>
          <w:b/>
          <w:sz w:val="36"/>
          <w:szCs w:val="36"/>
          <w:lang w:val="es-PE"/>
        </w:rPr>
        <w:t>Informe de Sprint 3</w:t>
      </w:r>
      <w:r w:rsidR="00EA10DF" w:rsidRPr="00E62FC8">
        <w:rPr>
          <w:b/>
          <w:sz w:val="36"/>
          <w:szCs w:val="36"/>
          <w:lang w:val="es-PE"/>
        </w:rPr>
        <w:t xml:space="preserve"> – Historia de usuario HU-10</w:t>
      </w:r>
      <w:r w:rsidRPr="00E62FC8">
        <w:rPr>
          <w:b/>
          <w:sz w:val="36"/>
          <w:szCs w:val="36"/>
          <w:lang w:val="es-PE"/>
        </w:rPr>
        <w:t xml:space="preserve"> - Desarrollo del Sistema de Vidas</w:t>
      </w:r>
    </w:p>
    <w:p w14:paraId="20AD1490" w14:textId="77777777" w:rsidR="00E62FC8" w:rsidRDefault="00E62FC8" w:rsidP="00E62FC8">
      <w:pPr>
        <w:jc w:val="center"/>
        <w:rPr>
          <w:sz w:val="24"/>
          <w:szCs w:val="24"/>
          <w:lang w:val="es-PE"/>
        </w:rPr>
      </w:pPr>
    </w:p>
    <w:p w14:paraId="0990F5B2" w14:textId="30FD0DAC" w:rsidR="00E54C91" w:rsidRPr="00EA10DF" w:rsidRDefault="00000000" w:rsidP="00E62FC8">
      <w:pPr>
        <w:jc w:val="center"/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 xml:space="preserve">Proyecto: </w:t>
      </w:r>
      <w:r w:rsidR="00E62FC8">
        <w:rPr>
          <w:sz w:val="24"/>
          <w:szCs w:val="24"/>
          <w:lang w:val="es-PE"/>
        </w:rPr>
        <w:t xml:space="preserve">PAQU - </w:t>
      </w:r>
      <w:r w:rsidRPr="00EA10DF">
        <w:rPr>
          <w:sz w:val="24"/>
          <w:szCs w:val="24"/>
          <w:lang w:val="es-PE"/>
        </w:rPr>
        <w:t>Aplicación de Aprendizaje de Quechua</w:t>
      </w:r>
    </w:p>
    <w:p w14:paraId="192E71B4" w14:textId="77777777" w:rsidR="00E54C91" w:rsidRPr="00EA10DF" w:rsidRDefault="00000000" w:rsidP="00E62FC8">
      <w:pPr>
        <w:jc w:val="center"/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Responsable: Elizabeth Carina Lavilla Pillco</w:t>
      </w:r>
    </w:p>
    <w:p w14:paraId="25CCB72C" w14:textId="77777777" w:rsidR="00E54C91" w:rsidRPr="00EA10DF" w:rsidRDefault="00000000" w:rsidP="00E62FC8">
      <w:pPr>
        <w:jc w:val="center"/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Fecha de Entrega: 03/10/2025</w:t>
      </w:r>
    </w:p>
    <w:p w14:paraId="399BCFFA" w14:textId="77777777" w:rsidR="00E54C91" w:rsidRPr="00EA10DF" w:rsidRDefault="00000000">
      <w:p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br w:type="page"/>
      </w:r>
    </w:p>
    <w:p w14:paraId="29867E1E" w14:textId="77777777" w:rsidR="00E54C91" w:rsidRPr="00EA10DF" w:rsidRDefault="00000000">
      <w:pPr>
        <w:pStyle w:val="Ttulo1"/>
        <w:rPr>
          <w:sz w:val="32"/>
          <w:szCs w:val="32"/>
          <w:lang w:val="es-PE"/>
        </w:rPr>
      </w:pPr>
      <w:r w:rsidRPr="00EA10DF">
        <w:rPr>
          <w:sz w:val="32"/>
          <w:szCs w:val="32"/>
          <w:lang w:val="es-PE"/>
        </w:rPr>
        <w:lastRenderedPageBreak/>
        <w:t>Introducción</w:t>
      </w:r>
    </w:p>
    <w:p w14:paraId="27A105A3" w14:textId="4DF8B588" w:rsidR="00E54C91" w:rsidRPr="00EA10DF" w:rsidRDefault="00000000">
      <w:p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El presente informe corresponde al Sprint 3</w:t>
      </w:r>
      <w:r w:rsidR="00EA10DF">
        <w:rPr>
          <w:sz w:val="24"/>
          <w:szCs w:val="24"/>
          <w:lang w:val="es-PE"/>
        </w:rPr>
        <w:t xml:space="preserve"> – HU10</w:t>
      </w:r>
      <w:r w:rsidRPr="00EA10DF">
        <w:rPr>
          <w:sz w:val="24"/>
          <w:szCs w:val="24"/>
          <w:lang w:val="es-PE"/>
        </w:rPr>
        <w:t xml:space="preserve"> del proyecto. En esta iteración, se desarrolló la Historia de Usuario HU-10: 'Sistema de vidas', con una estimación de 9.25 puntos y prioridad Media. El objetivo fue implementar un sistema de 5 vidas con recarga automática, integración con anuncios de recompensa y uso de diamantes.</w:t>
      </w:r>
    </w:p>
    <w:p w14:paraId="676215A7" w14:textId="77777777" w:rsidR="00E54C91" w:rsidRPr="00EA10DF" w:rsidRDefault="00000000">
      <w:pPr>
        <w:pStyle w:val="Ttulo1"/>
        <w:rPr>
          <w:sz w:val="32"/>
          <w:szCs w:val="32"/>
        </w:rPr>
      </w:pPr>
      <w:proofErr w:type="spellStart"/>
      <w:r w:rsidRPr="00EA10DF">
        <w:rPr>
          <w:sz w:val="32"/>
          <w:szCs w:val="32"/>
        </w:rPr>
        <w:t>Información</w:t>
      </w:r>
      <w:proofErr w:type="spellEnd"/>
      <w:r w:rsidRPr="00EA10DF">
        <w:rPr>
          <w:sz w:val="32"/>
          <w:szCs w:val="32"/>
        </w:rPr>
        <w:t xml:space="preserve"> del Sprint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54C91" w:rsidRPr="00EA10DF" w14:paraId="0FE29D63" w14:textId="77777777" w:rsidTr="00E54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E5A6E6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Sprint</w:t>
            </w:r>
          </w:p>
        </w:tc>
        <w:tc>
          <w:tcPr>
            <w:tcW w:w="4320" w:type="dxa"/>
          </w:tcPr>
          <w:p w14:paraId="5D40895D" w14:textId="77777777" w:rsidR="00E54C91" w:rsidRPr="00EA10D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Sprint 3</w:t>
            </w:r>
          </w:p>
        </w:tc>
      </w:tr>
      <w:tr w:rsidR="00E54C91" w:rsidRPr="00EA10DF" w14:paraId="3CA0BCAC" w14:textId="77777777" w:rsidTr="00E54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BCA853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Inicio</w:t>
            </w:r>
          </w:p>
        </w:tc>
        <w:tc>
          <w:tcPr>
            <w:tcW w:w="4320" w:type="dxa"/>
          </w:tcPr>
          <w:p w14:paraId="779224F5" w14:textId="77777777" w:rsidR="00E54C91" w:rsidRPr="00EA10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29/09/2025 00:00</w:t>
            </w:r>
          </w:p>
        </w:tc>
      </w:tr>
      <w:tr w:rsidR="00E54C91" w:rsidRPr="00EA10DF" w14:paraId="0B333E31" w14:textId="77777777" w:rsidTr="00E54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72DB16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Fin</w:t>
            </w:r>
          </w:p>
        </w:tc>
        <w:tc>
          <w:tcPr>
            <w:tcW w:w="4320" w:type="dxa"/>
          </w:tcPr>
          <w:p w14:paraId="3A4BDB92" w14:textId="77777777" w:rsidR="00E54C91" w:rsidRPr="00EA10D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03/10/2025 23:59</w:t>
            </w:r>
          </w:p>
        </w:tc>
      </w:tr>
      <w:tr w:rsidR="00E54C91" w:rsidRPr="00EA10DF" w14:paraId="0DD7955E" w14:textId="77777777" w:rsidTr="00E54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E5A296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Historias Totales</w:t>
            </w:r>
          </w:p>
        </w:tc>
        <w:tc>
          <w:tcPr>
            <w:tcW w:w="4320" w:type="dxa"/>
          </w:tcPr>
          <w:p w14:paraId="4F9B2497" w14:textId="77777777" w:rsidR="00E54C91" w:rsidRPr="00EA10D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9 actividades - 15.5 puntos de historia</w:t>
            </w:r>
          </w:p>
        </w:tc>
      </w:tr>
      <w:tr w:rsidR="00E54C91" w:rsidRPr="00EA10DF" w14:paraId="1D1BF720" w14:textId="77777777" w:rsidTr="00E54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89E8D4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Historia Asignada</w:t>
            </w:r>
          </w:p>
        </w:tc>
        <w:tc>
          <w:tcPr>
            <w:tcW w:w="4320" w:type="dxa"/>
          </w:tcPr>
          <w:p w14:paraId="1FB5D0E7" w14:textId="77777777" w:rsidR="00E54C91" w:rsidRPr="00EA10D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PE"/>
              </w:rPr>
            </w:pPr>
            <w:r w:rsidRPr="00EA10DF">
              <w:rPr>
                <w:sz w:val="24"/>
                <w:szCs w:val="24"/>
                <w:lang w:val="es-PE"/>
              </w:rPr>
              <w:t>HU-10 - Sistema de Vidas (9.25 puntos)</w:t>
            </w:r>
          </w:p>
        </w:tc>
      </w:tr>
    </w:tbl>
    <w:p w14:paraId="54E44BDC" w14:textId="77777777" w:rsidR="00E54C91" w:rsidRPr="00EA10DF" w:rsidRDefault="00000000">
      <w:pPr>
        <w:pStyle w:val="Ttulo1"/>
        <w:rPr>
          <w:sz w:val="32"/>
          <w:szCs w:val="32"/>
          <w:lang w:val="es-PE"/>
        </w:rPr>
      </w:pPr>
      <w:r w:rsidRPr="00EA10DF">
        <w:rPr>
          <w:sz w:val="32"/>
          <w:szCs w:val="32"/>
          <w:lang w:val="es-PE"/>
        </w:rPr>
        <w:t>Planificación de Actividades</w:t>
      </w:r>
    </w:p>
    <w:p w14:paraId="553F0A77" w14:textId="77777777" w:rsidR="00E54C91" w:rsidRPr="00EA10DF" w:rsidRDefault="00000000">
      <w:p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La Historia de Usuario HU-10 se dividió en las siguientes actividades, con tiempos estimados y reales empleados: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6"/>
      </w:tblGrid>
      <w:tr w:rsidR="00E54C91" w:rsidRPr="00EA10DF" w14:paraId="2D530327" w14:textId="77777777" w:rsidTr="00EA10DF">
        <w:tc>
          <w:tcPr>
            <w:tcW w:w="2160" w:type="dxa"/>
          </w:tcPr>
          <w:p w14:paraId="6E81655F" w14:textId="77777777" w:rsidR="00E54C91" w:rsidRPr="00EA10DF" w:rsidRDefault="00000000">
            <w:pPr>
              <w:rPr>
                <w:sz w:val="24"/>
                <w:szCs w:val="24"/>
              </w:rPr>
            </w:pPr>
            <w:proofErr w:type="spellStart"/>
            <w:r w:rsidRPr="00EA10DF">
              <w:rPr>
                <w:sz w:val="24"/>
                <w:szCs w:val="24"/>
              </w:rPr>
              <w:t>Actividad</w:t>
            </w:r>
            <w:proofErr w:type="spellEnd"/>
          </w:p>
        </w:tc>
        <w:tc>
          <w:tcPr>
            <w:tcW w:w="2160" w:type="dxa"/>
          </w:tcPr>
          <w:p w14:paraId="751AEE29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Fecha Estimada</w:t>
            </w:r>
          </w:p>
        </w:tc>
        <w:tc>
          <w:tcPr>
            <w:tcW w:w="2160" w:type="dxa"/>
          </w:tcPr>
          <w:p w14:paraId="252F9674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Fecha Real</w:t>
            </w:r>
          </w:p>
        </w:tc>
        <w:tc>
          <w:tcPr>
            <w:tcW w:w="2160" w:type="dxa"/>
          </w:tcPr>
          <w:p w14:paraId="2DABA7D9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Tiempo (horas)</w:t>
            </w:r>
          </w:p>
        </w:tc>
      </w:tr>
      <w:tr w:rsidR="00E54C91" w:rsidRPr="00EA10DF" w14:paraId="727D7C61" w14:textId="77777777" w:rsidTr="00EA10DF">
        <w:tc>
          <w:tcPr>
            <w:tcW w:w="2160" w:type="dxa"/>
          </w:tcPr>
          <w:p w14:paraId="64ACC868" w14:textId="77777777" w:rsidR="00E54C91" w:rsidRPr="00EA10DF" w:rsidRDefault="00000000">
            <w:pPr>
              <w:rPr>
                <w:sz w:val="24"/>
                <w:szCs w:val="24"/>
                <w:lang w:val="es-PE"/>
              </w:rPr>
            </w:pPr>
            <w:r w:rsidRPr="00EA10DF">
              <w:rPr>
                <w:sz w:val="24"/>
                <w:szCs w:val="24"/>
                <w:lang w:val="es-PE"/>
              </w:rPr>
              <w:t>Diseño del modelo de datos (</w:t>
            </w:r>
            <w:proofErr w:type="spellStart"/>
            <w:r w:rsidRPr="00EA10DF">
              <w:rPr>
                <w:sz w:val="24"/>
                <w:szCs w:val="24"/>
                <w:lang w:val="es-PE"/>
              </w:rPr>
              <w:t>UserLives</w:t>
            </w:r>
            <w:proofErr w:type="spellEnd"/>
            <w:r w:rsidRPr="00EA10DF">
              <w:rPr>
                <w:sz w:val="24"/>
                <w:szCs w:val="24"/>
                <w:lang w:val="es-PE"/>
              </w:rPr>
              <w:t>)</w:t>
            </w:r>
          </w:p>
        </w:tc>
        <w:tc>
          <w:tcPr>
            <w:tcW w:w="2160" w:type="dxa"/>
          </w:tcPr>
          <w:p w14:paraId="5391246F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29/09/2025</w:t>
            </w:r>
          </w:p>
        </w:tc>
        <w:tc>
          <w:tcPr>
            <w:tcW w:w="2160" w:type="dxa"/>
          </w:tcPr>
          <w:p w14:paraId="022F8A53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29/09/2025</w:t>
            </w:r>
          </w:p>
        </w:tc>
        <w:tc>
          <w:tcPr>
            <w:tcW w:w="2160" w:type="dxa"/>
          </w:tcPr>
          <w:p w14:paraId="74DA3704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2h</w:t>
            </w:r>
          </w:p>
        </w:tc>
      </w:tr>
      <w:tr w:rsidR="00E54C91" w:rsidRPr="00EA10DF" w14:paraId="1BBBDD56" w14:textId="77777777" w:rsidTr="00EA10DF">
        <w:tc>
          <w:tcPr>
            <w:tcW w:w="2160" w:type="dxa"/>
          </w:tcPr>
          <w:p w14:paraId="5319839B" w14:textId="77777777" w:rsidR="00E54C91" w:rsidRPr="00EA10DF" w:rsidRDefault="00000000">
            <w:pPr>
              <w:rPr>
                <w:sz w:val="24"/>
                <w:szCs w:val="24"/>
                <w:lang w:val="es-PE"/>
              </w:rPr>
            </w:pPr>
            <w:r w:rsidRPr="00EA10DF">
              <w:rPr>
                <w:sz w:val="24"/>
                <w:szCs w:val="24"/>
                <w:lang w:val="es-PE"/>
              </w:rPr>
              <w:t>Implementación del servicio de vidas (</w:t>
            </w:r>
            <w:proofErr w:type="spellStart"/>
            <w:r w:rsidRPr="00EA10DF">
              <w:rPr>
                <w:sz w:val="24"/>
                <w:szCs w:val="24"/>
                <w:lang w:val="es-PE"/>
              </w:rPr>
              <w:t>LifeService</w:t>
            </w:r>
            <w:proofErr w:type="spellEnd"/>
            <w:r w:rsidRPr="00EA10DF">
              <w:rPr>
                <w:sz w:val="24"/>
                <w:szCs w:val="24"/>
                <w:lang w:val="es-PE"/>
              </w:rPr>
              <w:t>)</w:t>
            </w:r>
          </w:p>
        </w:tc>
        <w:tc>
          <w:tcPr>
            <w:tcW w:w="2160" w:type="dxa"/>
          </w:tcPr>
          <w:p w14:paraId="14DAC094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30/09/2025</w:t>
            </w:r>
          </w:p>
        </w:tc>
        <w:tc>
          <w:tcPr>
            <w:tcW w:w="2160" w:type="dxa"/>
          </w:tcPr>
          <w:p w14:paraId="271ABD7E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01/10/2025</w:t>
            </w:r>
          </w:p>
        </w:tc>
        <w:tc>
          <w:tcPr>
            <w:tcW w:w="2160" w:type="dxa"/>
          </w:tcPr>
          <w:p w14:paraId="47E44870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3h</w:t>
            </w:r>
          </w:p>
        </w:tc>
      </w:tr>
      <w:tr w:rsidR="00E54C91" w:rsidRPr="00EA10DF" w14:paraId="5DF73180" w14:textId="77777777" w:rsidTr="00EA10DF">
        <w:tc>
          <w:tcPr>
            <w:tcW w:w="2160" w:type="dxa"/>
          </w:tcPr>
          <w:p w14:paraId="1126EE42" w14:textId="77777777" w:rsidR="00E54C91" w:rsidRPr="00EA10DF" w:rsidRDefault="00000000">
            <w:pPr>
              <w:rPr>
                <w:sz w:val="24"/>
                <w:szCs w:val="24"/>
                <w:lang w:val="es-PE"/>
              </w:rPr>
            </w:pPr>
            <w:r w:rsidRPr="00EA10DF">
              <w:rPr>
                <w:sz w:val="24"/>
                <w:szCs w:val="24"/>
                <w:lang w:val="es-PE"/>
              </w:rPr>
              <w:t xml:space="preserve">Integración con </w:t>
            </w:r>
            <w:proofErr w:type="spellStart"/>
            <w:r w:rsidRPr="00EA10DF">
              <w:rPr>
                <w:sz w:val="24"/>
                <w:szCs w:val="24"/>
                <w:lang w:val="es-PE"/>
              </w:rPr>
              <w:t>Firebase</w:t>
            </w:r>
            <w:proofErr w:type="spellEnd"/>
            <w:r w:rsidRPr="00EA10DF">
              <w:rPr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EA10DF">
              <w:rPr>
                <w:sz w:val="24"/>
                <w:szCs w:val="24"/>
                <w:lang w:val="es-PE"/>
              </w:rPr>
              <w:t>stream</w:t>
            </w:r>
            <w:proofErr w:type="spellEnd"/>
            <w:r w:rsidRPr="00EA10DF">
              <w:rPr>
                <w:sz w:val="24"/>
                <w:szCs w:val="24"/>
                <w:lang w:val="es-PE"/>
              </w:rPr>
              <w:t xml:space="preserve"> en tiempo real</w:t>
            </w:r>
          </w:p>
        </w:tc>
        <w:tc>
          <w:tcPr>
            <w:tcW w:w="2160" w:type="dxa"/>
          </w:tcPr>
          <w:p w14:paraId="1D8F0E6E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01/10/2025</w:t>
            </w:r>
          </w:p>
        </w:tc>
        <w:tc>
          <w:tcPr>
            <w:tcW w:w="2160" w:type="dxa"/>
          </w:tcPr>
          <w:p w14:paraId="14294B22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02/10/2025</w:t>
            </w:r>
          </w:p>
        </w:tc>
        <w:tc>
          <w:tcPr>
            <w:tcW w:w="2160" w:type="dxa"/>
          </w:tcPr>
          <w:p w14:paraId="0F342189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2h</w:t>
            </w:r>
          </w:p>
        </w:tc>
      </w:tr>
      <w:tr w:rsidR="00E54C91" w:rsidRPr="00EA10DF" w14:paraId="1CAE2FCB" w14:textId="77777777" w:rsidTr="00EA10DF">
        <w:tc>
          <w:tcPr>
            <w:tcW w:w="2160" w:type="dxa"/>
          </w:tcPr>
          <w:p w14:paraId="6F32E632" w14:textId="77777777" w:rsidR="00E54C91" w:rsidRPr="00EA10DF" w:rsidRDefault="00000000">
            <w:pPr>
              <w:rPr>
                <w:sz w:val="24"/>
                <w:szCs w:val="24"/>
                <w:lang w:val="es-PE"/>
              </w:rPr>
            </w:pPr>
            <w:r w:rsidRPr="00EA10DF">
              <w:rPr>
                <w:sz w:val="24"/>
                <w:szCs w:val="24"/>
                <w:lang w:val="es-PE"/>
              </w:rPr>
              <w:t xml:space="preserve">Diseño del widget de </w:t>
            </w:r>
            <w:proofErr w:type="spellStart"/>
            <w:r w:rsidRPr="00EA10DF">
              <w:rPr>
                <w:sz w:val="24"/>
                <w:szCs w:val="24"/>
                <w:lang w:val="es-PE"/>
              </w:rPr>
              <w:t>header</w:t>
            </w:r>
            <w:proofErr w:type="spellEnd"/>
            <w:r w:rsidRPr="00EA10DF">
              <w:rPr>
                <w:sz w:val="24"/>
                <w:szCs w:val="24"/>
                <w:lang w:val="es-PE"/>
              </w:rPr>
              <w:t xml:space="preserve"> de vidas</w:t>
            </w:r>
          </w:p>
        </w:tc>
        <w:tc>
          <w:tcPr>
            <w:tcW w:w="2160" w:type="dxa"/>
          </w:tcPr>
          <w:p w14:paraId="0EB5FF2F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02/10/2025</w:t>
            </w:r>
          </w:p>
        </w:tc>
        <w:tc>
          <w:tcPr>
            <w:tcW w:w="2160" w:type="dxa"/>
          </w:tcPr>
          <w:p w14:paraId="770B5AA7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02/10/2025</w:t>
            </w:r>
          </w:p>
        </w:tc>
        <w:tc>
          <w:tcPr>
            <w:tcW w:w="2160" w:type="dxa"/>
          </w:tcPr>
          <w:p w14:paraId="09A1BBCC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1h</w:t>
            </w:r>
          </w:p>
        </w:tc>
      </w:tr>
      <w:tr w:rsidR="00E54C91" w:rsidRPr="00EA10DF" w14:paraId="13A411DD" w14:textId="77777777" w:rsidTr="00EA10DF">
        <w:tc>
          <w:tcPr>
            <w:tcW w:w="2160" w:type="dxa"/>
          </w:tcPr>
          <w:p w14:paraId="616C3870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Diálogo de vidas agotadas</w:t>
            </w:r>
          </w:p>
        </w:tc>
        <w:tc>
          <w:tcPr>
            <w:tcW w:w="2160" w:type="dxa"/>
          </w:tcPr>
          <w:p w14:paraId="0FBE1BA6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02/10/2025</w:t>
            </w:r>
          </w:p>
        </w:tc>
        <w:tc>
          <w:tcPr>
            <w:tcW w:w="2160" w:type="dxa"/>
          </w:tcPr>
          <w:p w14:paraId="0B37658E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02/10/2025</w:t>
            </w:r>
          </w:p>
        </w:tc>
        <w:tc>
          <w:tcPr>
            <w:tcW w:w="2160" w:type="dxa"/>
          </w:tcPr>
          <w:p w14:paraId="673FBF8A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1h</w:t>
            </w:r>
          </w:p>
        </w:tc>
      </w:tr>
      <w:tr w:rsidR="00E54C91" w:rsidRPr="00EA10DF" w14:paraId="223AFDF8" w14:textId="77777777" w:rsidTr="00EA10DF">
        <w:tc>
          <w:tcPr>
            <w:tcW w:w="2160" w:type="dxa"/>
          </w:tcPr>
          <w:p w14:paraId="184E0103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Pruebas unitarias y ajustes</w:t>
            </w:r>
          </w:p>
        </w:tc>
        <w:tc>
          <w:tcPr>
            <w:tcW w:w="2160" w:type="dxa"/>
          </w:tcPr>
          <w:p w14:paraId="03898CA3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03/10/2025</w:t>
            </w:r>
          </w:p>
        </w:tc>
        <w:tc>
          <w:tcPr>
            <w:tcW w:w="2160" w:type="dxa"/>
          </w:tcPr>
          <w:p w14:paraId="4EE4F3B3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03/10/2025</w:t>
            </w:r>
          </w:p>
        </w:tc>
        <w:tc>
          <w:tcPr>
            <w:tcW w:w="2160" w:type="dxa"/>
          </w:tcPr>
          <w:p w14:paraId="4065F37E" w14:textId="77777777" w:rsidR="00E54C91" w:rsidRPr="00EA10DF" w:rsidRDefault="00000000">
            <w:pPr>
              <w:rPr>
                <w:sz w:val="24"/>
                <w:szCs w:val="24"/>
              </w:rPr>
            </w:pPr>
            <w:r w:rsidRPr="00EA10DF">
              <w:rPr>
                <w:sz w:val="24"/>
                <w:szCs w:val="24"/>
              </w:rPr>
              <w:t>2h</w:t>
            </w:r>
          </w:p>
        </w:tc>
      </w:tr>
    </w:tbl>
    <w:p w14:paraId="4C2DDABA" w14:textId="77777777" w:rsidR="00E54C91" w:rsidRPr="00EA10DF" w:rsidRDefault="00000000">
      <w:pPr>
        <w:pStyle w:val="Ttulo1"/>
        <w:rPr>
          <w:sz w:val="32"/>
          <w:szCs w:val="32"/>
        </w:rPr>
      </w:pPr>
      <w:r w:rsidRPr="00EA10DF">
        <w:rPr>
          <w:sz w:val="32"/>
          <w:szCs w:val="32"/>
        </w:rPr>
        <w:t>Explicación Técnica del Código</w:t>
      </w:r>
    </w:p>
    <w:p w14:paraId="162CDDED" w14:textId="77777777" w:rsidR="00E54C91" w:rsidRPr="00EA10DF" w:rsidRDefault="00000000">
      <w:p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El sistema de vidas se implementó en **</w:t>
      </w:r>
      <w:proofErr w:type="spellStart"/>
      <w:r w:rsidRPr="00EA10DF">
        <w:rPr>
          <w:sz w:val="24"/>
          <w:szCs w:val="24"/>
          <w:lang w:val="es-PE"/>
        </w:rPr>
        <w:t>Flutter</w:t>
      </w:r>
      <w:proofErr w:type="spellEnd"/>
      <w:r w:rsidRPr="00EA10DF">
        <w:rPr>
          <w:sz w:val="24"/>
          <w:szCs w:val="24"/>
          <w:lang w:val="es-PE"/>
        </w:rPr>
        <w:t xml:space="preserve"> y </w:t>
      </w:r>
      <w:proofErr w:type="spellStart"/>
      <w:r w:rsidRPr="00EA10DF">
        <w:rPr>
          <w:sz w:val="24"/>
          <w:szCs w:val="24"/>
          <w:lang w:val="es-PE"/>
        </w:rPr>
        <w:t>Firebase</w:t>
      </w:r>
      <w:proofErr w:type="spellEnd"/>
      <w:r w:rsidRPr="00EA10DF">
        <w:rPr>
          <w:sz w:val="24"/>
          <w:szCs w:val="24"/>
          <w:lang w:val="es-PE"/>
        </w:rPr>
        <w:t>**. A continuación, se resumen los principales componentes:</w:t>
      </w:r>
    </w:p>
    <w:p w14:paraId="3100A6C7" w14:textId="77777777" w:rsidR="00EA10DF" w:rsidRDefault="00000000" w:rsidP="00EA10DF">
      <w:pPr>
        <w:pStyle w:val="Prrafodelista"/>
        <w:numPr>
          <w:ilvl w:val="0"/>
          <w:numId w:val="10"/>
        </w:num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Modelo `</w:t>
      </w:r>
      <w:proofErr w:type="spellStart"/>
      <w:r w:rsidRPr="00EA10DF">
        <w:rPr>
          <w:sz w:val="24"/>
          <w:szCs w:val="24"/>
          <w:lang w:val="es-PE"/>
        </w:rPr>
        <w:t>UserLives</w:t>
      </w:r>
      <w:proofErr w:type="spellEnd"/>
      <w:r w:rsidRPr="00EA10DF">
        <w:rPr>
          <w:sz w:val="24"/>
          <w:szCs w:val="24"/>
          <w:lang w:val="es-PE"/>
        </w:rPr>
        <w:t>`: Representa las vidas del usuario, incluye lógica para recargar vidas automáticamente y manejar diamantes.</w:t>
      </w:r>
    </w:p>
    <w:p w14:paraId="0751B48A" w14:textId="41F361ED" w:rsidR="00EA10DF" w:rsidRPr="00EA10DF" w:rsidRDefault="00000000" w:rsidP="00EA10DF">
      <w:pPr>
        <w:pStyle w:val="Prrafodelista"/>
        <w:numPr>
          <w:ilvl w:val="0"/>
          <w:numId w:val="10"/>
        </w:num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Servicio `</w:t>
      </w:r>
      <w:proofErr w:type="spellStart"/>
      <w:r w:rsidRPr="00EA10DF">
        <w:rPr>
          <w:sz w:val="24"/>
          <w:szCs w:val="24"/>
          <w:lang w:val="es-PE"/>
        </w:rPr>
        <w:t>LifeService</w:t>
      </w:r>
      <w:proofErr w:type="spellEnd"/>
      <w:r w:rsidRPr="00EA10DF">
        <w:rPr>
          <w:sz w:val="24"/>
          <w:szCs w:val="24"/>
          <w:lang w:val="es-PE"/>
        </w:rPr>
        <w:t xml:space="preserve">`: Gestiona la interacción con </w:t>
      </w:r>
      <w:proofErr w:type="spellStart"/>
      <w:r w:rsidRPr="00EA10DF">
        <w:rPr>
          <w:sz w:val="24"/>
          <w:szCs w:val="24"/>
          <w:lang w:val="es-PE"/>
        </w:rPr>
        <w:t>Firebase</w:t>
      </w:r>
      <w:proofErr w:type="spellEnd"/>
      <w:r w:rsidRPr="00EA10DF">
        <w:rPr>
          <w:sz w:val="24"/>
          <w:szCs w:val="24"/>
          <w:lang w:val="es-PE"/>
        </w:rPr>
        <w:t xml:space="preserve"> (crear registros, usar vidas, recargar con diamantes, añadir diamantes de recompensas).</w:t>
      </w:r>
    </w:p>
    <w:p w14:paraId="477DB03D" w14:textId="77777777" w:rsidR="00EA10DF" w:rsidRDefault="00EA10DF" w:rsidP="00EA10DF">
      <w:pPr>
        <w:pStyle w:val="Prrafodelista"/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drawing>
          <wp:inline distT="0" distB="0" distL="0" distR="0" wp14:anchorId="5D8AFEBA" wp14:editId="385B0F39">
            <wp:extent cx="2438740" cy="1390844"/>
            <wp:effectExtent l="0" t="0" r="0" b="0"/>
            <wp:docPr id="1854755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5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B640" w14:textId="77777777" w:rsidR="00EA10DF" w:rsidRDefault="00000000" w:rsidP="00EA10DF">
      <w:pPr>
        <w:pStyle w:val="Prrafodelista"/>
        <w:numPr>
          <w:ilvl w:val="0"/>
          <w:numId w:val="10"/>
        </w:num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Widget `</w:t>
      </w:r>
      <w:proofErr w:type="spellStart"/>
      <w:r w:rsidRPr="00EA10DF">
        <w:rPr>
          <w:sz w:val="24"/>
          <w:szCs w:val="24"/>
          <w:lang w:val="es-PE"/>
        </w:rPr>
        <w:t>LivesHeader</w:t>
      </w:r>
      <w:proofErr w:type="spellEnd"/>
      <w:r w:rsidRPr="00EA10DF">
        <w:rPr>
          <w:sz w:val="24"/>
          <w:szCs w:val="24"/>
          <w:lang w:val="es-PE"/>
        </w:rPr>
        <w:t>`: Componente visual que muestra las vidas actuales, diamantes y tiempo de recarga.</w:t>
      </w:r>
    </w:p>
    <w:p w14:paraId="6AF7971D" w14:textId="77777777" w:rsidR="00EA10DF" w:rsidRDefault="00EA10DF" w:rsidP="00EA10DF">
      <w:pPr>
        <w:pStyle w:val="Prrafodelista"/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drawing>
          <wp:inline distT="0" distB="0" distL="0" distR="0" wp14:anchorId="3B77FAA4" wp14:editId="04D74BDC">
            <wp:extent cx="3829584" cy="1381318"/>
            <wp:effectExtent l="0" t="0" r="0" b="9525"/>
            <wp:docPr id="17192544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5442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451" w14:textId="77777777" w:rsidR="00EA10DF" w:rsidRDefault="00000000" w:rsidP="00EA10DF">
      <w:pPr>
        <w:pStyle w:val="Prrafodelista"/>
        <w:numPr>
          <w:ilvl w:val="0"/>
          <w:numId w:val="10"/>
        </w:num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Diálogo `</w:t>
      </w:r>
      <w:proofErr w:type="spellStart"/>
      <w:r w:rsidRPr="00EA10DF">
        <w:rPr>
          <w:sz w:val="24"/>
          <w:szCs w:val="24"/>
          <w:lang w:val="es-PE"/>
        </w:rPr>
        <w:t>NoLivesDialog</w:t>
      </w:r>
      <w:proofErr w:type="spellEnd"/>
      <w:r w:rsidRPr="00EA10DF">
        <w:rPr>
          <w:sz w:val="24"/>
          <w:szCs w:val="24"/>
          <w:lang w:val="es-PE"/>
        </w:rPr>
        <w:t>`: Ventana emergente que aparece cuando el usuario se queda sin vidas, con opciones para esperar, usar diamantes o ver un anuncio.</w:t>
      </w:r>
    </w:p>
    <w:p w14:paraId="7DBB0C0C" w14:textId="77777777" w:rsidR="00EA10DF" w:rsidRDefault="00EA10DF" w:rsidP="00EA10DF">
      <w:pPr>
        <w:pStyle w:val="Prrafodelista"/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drawing>
          <wp:inline distT="0" distB="0" distL="0" distR="0" wp14:anchorId="6865C752" wp14:editId="239C8841">
            <wp:extent cx="2838846" cy="1457528"/>
            <wp:effectExtent l="0" t="0" r="0" b="9525"/>
            <wp:docPr id="310214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14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8418" w14:textId="5FCC099B" w:rsidR="00E54C91" w:rsidRDefault="00EA10DF" w:rsidP="00EA10DF">
      <w:pPr>
        <w:pStyle w:val="Prrafodelista"/>
        <w:numPr>
          <w:ilvl w:val="0"/>
          <w:numId w:val="10"/>
        </w:num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Mejora del</w:t>
      </w:r>
      <w:r w:rsidR="00000000" w:rsidRPr="00EA10DF">
        <w:rPr>
          <w:sz w:val="24"/>
          <w:szCs w:val="24"/>
          <w:lang w:val="es-PE"/>
        </w:rPr>
        <w:t xml:space="preserve"> `</w:t>
      </w:r>
      <w:proofErr w:type="spellStart"/>
      <w:r w:rsidR="00000000" w:rsidRPr="00EA10DF">
        <w:rPr>
          <w:sz w:val="24"/>
          <w:szCs w:val="24"/>
          <w:lang w:val="es-PE"/>
        </w:rPr>
        <w:t>HomeScreen</w:t>
      </w:r>
      <w:proofErr w:type="spellEnd"/>
      <w:r w:rsidR="00000000" w:rsidRPr="00EA10DF">
        <w:rPr>
          <w:sz w:val="24"/>
          <w:szCs w:val="24"/>
          <w:lang w:val="es-PE"/>
        </w:rPr>
        <w:t>`: Pantalla principal que consume el servicio en tiempo real.</w:t>
      </w:r>
    </w:p>
    <w:p w14:paraId="66A6EE50" w14:textId="21368791" w:rsidR="00EA10DF" w:rsidRPr="00EA10DF" w:rsidRDefault="00EA10DF" w:rsidP="00EA10DF">
      <w:pPr>
        <w:pStyle w:val="Prrafodelista"/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drawing>
          <wp:inline distT="0" distB="0" distL="0" distR="0" wp14:anchorId="43FB8F08" wp14:editId="24AAF914">
            <wp:extent cx="2819794" cy="876422"/>
            <wp:effectExtent l="0" t="0" r="0" b="0"/>
            <wp:docPr id="1671198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98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7300" w14:textId="77777777" w:rsidR="00E54C91" w:rsidRPr="00EA10DF" w:rsidRDefault="00000000">
      <w:pPr>
        <w:pStyle w:val="Ttulo1"/>
        <w:rPr>
          <w:sz w:val="32"/>
          <w:szCs w:val="32"/>
          <w:lang w:val="es-PE"/>
        </w:rPr>
      </w:pPr>
      <w:proofErr w:type="spellStart"/>
      <w:r w:rsidRPr="00EA10DF">
        <w:rPr>
          <w:sz w:val="32"/>
          <w:szCs w:val="32"/>
          <w:lang w:val="es-PE"/>
        </w:rPr>
        <w:t>Burndown</w:t>
      </w:r>
      <w:proofErr w:type="spellEnd"/>
      <w:r w:rsidRPr="00EA10DF">
        <w:rPr>
          <w:sz w:val="32"/>
          <w:szCs w:val="32"/>
          <w:lang w:val="es-PE"/>
        </w:rPr>
        <w:t xml:space="preserve"> Chart</w:t>
      </w:r>
    </w:p>
    <w:p w14:paraId="7EDA7826" w14:textId="77777777" w:rsidR="00E54C91" w:rsidRPr="00EA10DF" w:rsidRDefault="00000000">
      <w:p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>El siguiente gráfico muestra la evolución del trabajo durante el sprint:</w:t>
      </w:r>
    </w:p>
    <w:p w14:paraId="1E405001" w14:textId="77777777" w:rsidR="00E54C91" w:rsidRPr="00EA10DF" w:rsidRDefault="00000000">
      <w:pPr>
        <w:rPr>
          <w:sz w:val="24"/>
          <w:szCs w:val="24"/>
        </w:rPr>
      </w:pPr>
      <w:r w:rsidRPr="00EA10DF">
        <w:rPr>
          <w:noProof/>
          <w:sz w:val="24"/>
          <w:szCs w:val="24"/>
        </w:rPr>
        <w:drawing>
          <wp:inline distT="0" distB="0" distL="0" distR="0" wp14:anchorId="3505B7C1" wp14:editId="1F9A16FF">
            <wp:extent cx="45720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chart.png"/>
                    <pic:cNvPicPr/>
                  </pic:nvPicPr>
                  <pic:blipFill rotWithShape="1">
                    <a:blip r:embed="rId10"/>
                    <a:srcRect t="9250"/>
                    <a:stretch/>
                  </pic:blipFill>
                  <pic:spPr bwMode="auto">
                    <a:xfrm>
                      <a:off x="0" y="0"/>
                      <a:ext cx="457200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9F621" w14:textId="77777777" w:rsidR="00E54C91" w:rsidRPr="00EA10DF" w:rsidRDefault="00000000">
      <w:pPr>
        <w:pStyle w:val="Ttulo1"/>
        <w:rPr>
          <w:sz w:val="32"/>
          <w:szCs w:val="32"/>
          <w:lang w:val="es-PE"/>
        </w:rPr>
      </w:pPr>
      <w:r w:rsidRPr="00EA10DF">
        <w:rPr>
          <w:sz w:val="32"/>
          <w:szCs w:val="32"/>
          <w:lang w:val="es-PE"/>
        </w:rPr>
        <w:t>Conclusiones</w:t>
      </w:r>
    </w:p>
    <w:p w14:paraId="44741991" w14:textId="77777777" w:rsidR="00E54C91" w:rsidRPr="00EA10DF" w:rsidRDefault="00000000">
      <w:pPr>
        <w:rPr>
          <w:sz w:val="24"/>
          <w:szCs w:val="24"/>
          <w:lang w:val="es-PE"/>
        </w:rPr>
      </w:pPr>
      <w:r w:rsidRPr="00EA10DF">
        <w:rPr>
          <w:sz w:val="24"/>
          <w:szCs w:val="24"/>
          <w:lang w:val="es-PE"/>
        </w:rPr>
        <w:t xml:space="preserve">La historia de usuario HU-10 fue completada dentro del plazo establecido, a pesar de los inconvenientes con el equipo. El desarrollo permitió implementar una mecánica esencial para la aplicación, integrando el </w:t>
      </w:r>
      <w:proofErr w:type="spellStart"/>
      <w:r w:rsidRPr="00EA10DF">
        <w:rPr>
          <w:sz w:val="24"/>
          <w:szCs w:val="24"/>
          <w:lang w:val="es-PE"/>
        </w:rPr>
        <w:t>backend</w:t>
      </w:r>
      <w:proofErr w:type="spellEnd"/>
      <w:r w:rsidRPr="00EA10DF">
        <w:rPr>
          <w:sz w:val="24"/>
          <w:szCs w:val="24"/>
          <w:lang w:val="es-PE"/>
        </w:rPr>
        <w:t xml:space="preserve"> en </w:t>
      </w:r>
      <w:proofErr w:type="spellStart"/>
      <w:r w:rsidRPr="00EA10DF">
        <w:rPr>
          <w:sz w:val="24"/>
          <w:szCs w:val="24"/>
          <w:lang w:val="es-PE"/>
        </w:rPr>
        <w:t>Firebase</w:t>
      </w:r>
      <w:proofErr w:type="spellEnd"/>
      <w:r w:rsidRPr="00EA10DF">
        <w:rPr>
          <w:sz w:val="24"/>
          <w:szCs w:val="24"/>
          <w:lang w:val="es-PE"/>
        </w:rPr>
        <w:t xml:space="preserve"> y una interfaz intuitiva. El sistema de vidas ahora soporta recarga automática, integración con anuncios y uso de diamantes.</w:t>
      </w:r>
    </w:p>
    <w:sectPr w:rsidR="00E54C91" w:rsidRPr="00EA10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4712B5"/>
    <w:multiLevelType w:val="hybridMultilevel"/>
    <w:tmpl w:val="5FD4BA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078695">
    <w:abstractNumId w:val="8"/>
  </w:num>
  <w:num w:numId="2" w16cid:durableId="231938560">
    <w:abstractNumId w:val="6"/>
  </w:num>
  <w:num w:numId="3" w16cid:durableId="2018732607">
    <w:abstractNumId w:val="5"/>
  </w:num>
  <w:num w:numId="4" w16cid:durableId="602108824">
    <w:abstractNumId w:val="4"/>
  </w:num>
  <w:num w:numId="5" w16cid:durableId="1358848409">
    <w:abstractNumId w:val="7"/>
  </w:num>
  <w:num w:numId="6" w16cid:durableId="1476291043">
    <w:abstractNumId w:val="3"/>
  </w:num>
  <w:num w:numId="7" w16cid:durableId="417949465">
    <w:abstractNumId w:val="2"/>
  </w:num>
  <w:num w:numId="8" w16cid:durableId="615066333">
    <w:abstractNumId w:val="1"/>
  </w:num>
  <w:num w:numId="9" w16cid:durableId="1850371151">
    <w:abstractNumId w:val="0"/>
  </w:num>
  <w:num w:numId="10" w16cid:durableId="1129202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4C91"/>
    <w:rsid w:val="00E62FC8"/>
    <w:rsid w:val="00EA10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07A792"/>
  <w14:defaultImageDpi w14:val="300"/>
  <w15:docId w15:val="{207D506F-9414-48CB-8174-1C1EF5E9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396</Words>
  <Characters>2180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/>
      <vt:lpstr>Introducción</vt:lpstr>
      <vt:lpstr>Información del Sprint</vt:lpstr>
      <vt:lpstr>Planificación de Actividades</vt:lpstr>
      <vt:lpstr>Explicación Técnica del Código</vt:lpstr>
      <vt:lpstr>Burndown Chart</vt:lpstr>
      <vt:lpstr>Conclusiones</vt:lpstr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elizabethcarina21@gmail.com</cp:lastModifiedBy>
  <cp:revision>2</cp:revision>
  <dcterms:created xsi:type="dcterms:W3CDTF">2025-10-03T19:32:00Z</dcterms:created>
  <dcterms:modified xsi:type="dcterms:W3CDTF">2025-10-03T19:32:00Z</dcterms:modified>
  <cp:category/>
</cp:coreProperties>
</file>