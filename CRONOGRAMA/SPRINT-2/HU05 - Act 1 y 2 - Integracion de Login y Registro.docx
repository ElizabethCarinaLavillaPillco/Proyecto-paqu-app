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1B976" w14:textId="5F7F4E36" w:rsidR="007C0A4E" w:rsidRPr="00CD2189" w:rsidRDefault="00000000" w:rsidP="00CD2189">
      <w:pPr>
        <w:jc w:val="center"/>
        <w:rPr>
          <w:sz w:val="40"/>
          <w:szCs w:val="40"/>
          <w:lang w:val="es-PE"/>
        </w:rPr>
      </w:pPr>
      <w:r w:rsidRPr="00CD2189">
        <w:rPr>
          <w:b/>
          <w:sz w:val="48"/>
          <w:szCs w:val="48"/>
          <w:lang w:val="es-PE"/>
        </w:rPr>
        <w:t>Informe de Sprint 2</w:t>
      </w:r>
      <w:r w:rsidR="00CD2189">
        <w:rPr>
          <w:b/>
          <w:sz w:val="48"/>
          <w:szCs w:val="48"/>
          <w:lang w:val="es-PE"/>
        </w:rPr>
        <w:t xml:space="preserve"> – HU05</w:t>
      </w:r>
      <w:r w:rsidRPr="00CD2189">
        <w:rPr>
          <w:b/>
          <w:sz w:val="48"/>
          <w:szCs w:val="48"/>
          <w:lang w:val="es-PE"/>
        </w:rPr>
        <w:t xml:space="preserve"> - Registro con Correo y Redes</w:t>
      </w:r>
    </w:p>
    <w:p w14:paraId="4FD4D130" w14:textId="77777777" w:rsidR="007C0A4E" w:rsidRPr="00CD2189" w:rsidRDefault="00000000" w:rsidP="00CD2189">
      <w:pPr>
        <w:jc w:val="center"/>
        <w:rPr>
          <w:sz w:val="28"/>
          <w:szCs w:val="28"/>
          <w:lang w:val="es-PE"/>
        </w:rPr>
      </w:pPr>
      <w:r w:rsidRPr="00CD2189">
        <w:rPr>
          <w:sz w:val="28"/>
          <w:szCs w:val="28"/>
          <w:lang w:val="es-PE"/>
        </w:rPr>
        <w:t>Proyecto: Aplicación de Aprendizaje de Quechua</w:t>
      </w:r>
    </w:p>
    <w:p w14:paraId="3269F8CD" w14:textId="77777777" w:rsidR="007C0A4E" w:rsidRPr="00CD2189" w:rsidRDefault="00000000" w:rsidP="00CD2189">
      <w:pPr>
        <w:jc w:val="center"/>
        <w:rPr>
          <w:sz w:val="28"/>
          <w:szCs w:val="28"/>
          <w:lang w:val="es-PE"/>
        </w:rPr>
      </w:pPr>
      <w:r w:rsidRPr="00CD2189">
        <w:rPr>
          <w:sz w:val="28"/>
          <w:szCs w:val="28"/>
          <w:lang w:val="es-PE"/>
        </w:rPr>
        <w:t>Responsable: Elizabeth Carina Lavilla Pillco</w:t>
      </w:r>
    </w:p>
    <w:p w14:paraId="267AAC90" w14:textId="77777777" w:rsidR="007C0A4E" w:rsidRPr="00CD2189" w:rsidRDefault="00000000" w:rsidP="00CD2189">
      <w:pPr>
        <w:jc w:val="center"/>
        <w:rPr>
          <w:sz w:val="28"/>
          <w:szCs w:val="28"/>
          <w:lang w:val="es-PE"/>
        </w:rPr>
      </w:pPr>
      <w:r w:rsidRPr="00CD2189">
        <w:rPr>
          <w:sz w:val="28"/>
          <w:szCs w:val="28"/>
          <w:lang w:val="es-PE"/>
        </w:rPr>
        <w:t>Fecha de Entrega: 26/09/2025</w:t>
      </w:r>
    </w:p>
    <w:p w14:paraId="4B3ACCDB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br w:type="page"/>
      </w:r>
    </w:p>
    <w:p w14:paraId="29D1BE68" w14:textId="77777777" w:rsidR="007C0A4E" w:rsidRPr="00CD2189" w:rsidRDefault="00000000">
      <w:pPr>
        <w:pStyle w:val="Ttulo1"/>
        <w:rPr>
          <w:lang w:val="es-PE"/>
        </w:rPr>
      </w:pPr>
      <w:r w:rsidRPr="00CD2189">
        <w:rPr>
          <w:lang w:val="es-PE"/>
        </w:rPr>
        <w:lastRenderedPageBreak/>
        <w:t>Introducción</w:t>
      </w:r>
    </w:p>
    <w:p w14:paraId="6E82753E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>El presente informe corresponde al Sprint 2 del proyecto. En esta iteración, se desarrolló la Historia de Usuario HU-05: 'Registro con correo/redes', con una estimación de 3.5 puntos y prioridad Alta. El objetivo fue permitir que los usuarios se registren mediante correo electrónico y redes sociales (Google, Facebook).</w:t>
      </w:r>
    </w:p>
    <w:p w14:paraId="1DD8C715" w14:textId="77777777" w:rsidR="007C0A4E" w:rsidRDefault="00000000">
      <w:pPr>
        <w:pStyle w:val="Ttulo1"/>
      </w:pPr>
      <w:proofErr w:type="spellStart"/>
      <w:r>
        <w:t>Información</w:t>
      </w:r>
      <w:proofErr w:type="spellEnd"/>
      <w:r>
        <w:t xml:space="preserve"> del Sprint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0A4E" w14:paraId="0EAB838E" w14:textId="77777777" w:rsidTr="007C0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05A3856" w14:textId="77777777" w:rsidR="007C0A4E" w:rsidRDefault="00000000">
            <w:r>
              <w:t>Sprint</w:t>
            </w:r>
          </w:p>
        </w:tc>
        <w:tc>
          <w:tcPr>
            <w:tcW w:w="4320" w:type="dxa"/>
          </w:tcPr>
          <w:p w14:paraId="40300E90" w14:textId="77777777" w:rsidR="007C0A4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7C0A4E" w14:paraId="4487C6BD" w14:textId="77777777" w:rsidTr="007C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E29EDF" w14:textId="77777777" w:rsidR="007C0A4E" w:rsidRDefault="00000000">
            <w:r>
              <w:t>Inicio</w:t>
            </w:r>
          </w:p>
        </w:tc>
        <w:tc>
          <w:tcPr>
            <w:tcW w:w="4320" w:type="dxa"/>
          </w:tcPr>
          <w:p w14:paraId="64F5CB5E" w14:textId="77777777" w:rsidR="007C0A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22/09/2025 00:00</w:t>
            </w:r>
          </w:p>
        </w:tc>
      </w:tr>
      <w:tr w:rsidR="007C0A4E" w14:paraId="598F9ED1" w14:textId="77777777" w:rsidTr="007C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7E02896" w14:textId="77777777" w:rsidR="007C0A4E" w:rsidRDefault="00000000">
            <w:r>
              <w:t>Fin</w:t>
            </w:r>
          </w:p>
        </w:tc>
        <w:tc>
          <w:tcPr>
            <w:tcW w:w="4320" w:type="dxa"/>
          </w:tcPr>
          <w:p w14:paraId="5D81D9DB" w14:textId="77777777" w:rsidR="007C0A4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26/09/2025 23:59</w:t>
            </w:r>
          </w:p>
        </w:tc>
      </w:tr>
      <w:tr w:rsidR="007C0A4E" w14:paraId="09639FFE" w14:textId="77777777" w:rsidTr="007C0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5CCA638" w14:textId="77777777" w:rsidR="007C0A4E" w:rsidRDefault="00000000">
            <w:r>
              <w:t>Historias Totales</w:t>
            </w:r>
          </w:p>
        </w:tc>
        <w:tc>
          <w:tcPr>
            <w:tcW w:w="4320" w:type="dxa"/>
          </w:tcPr>
          <w:p w14:paraId="47119A92" w14:textId="77777777" w:rsidR="007C0A4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historia - 3.5 puntos de historia</w:t>
            </w:r>
          </w:p>
        </w:tc>
      </w:tr>
      <w:tr w:rsidR="007C0A4E" w:rsidRPr="00CD2189" w14:paraId="365C811F" w14:textId="77777777" w:rsidTr="007C0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DFD9BA7" w14:textId="77777777" w:rsidR="007C0A4E" w:rsidRDefault="00000000">
            <w:r>
              <w:t>Historia Asignada</w:t>
            </w:r>
          </w:p>
        </w:tc>
        <w:tc>
          <w:tcPr>
            <w:tcW w:w="4320" w:type="dxa"/>
          </w:tcPr>
          <w:p w14:paraId="15494158" w14:textId="77777777" w:rsidR="007C0A4E" w:rsidRPr="00CD218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E"/>
              </w:rPr>
            </w:pPr>
            <w:r w:rsidRPr="00CD2189">
              <w:rPr>
                <w:lang w:val="es-PE"/>
              </w:rPr>
              <w:t>HU-05 - Registro con correo/redes (3.5 puntos)</w:t>
            </w:r>
          </w:p>
        </w:tc>
      </w:tr>
    </w:tbl>
    <w:p w14:paraId="15D245ED" w14:textId="77777777" w:rsidR="007C0A4E" w:rsidRPr="00CD2189" w:rsidRDefault="00000000">
      <w:pPr>
        <w:pStyle w:val="Ttulo1"/>
        <w:rPr>
          <w:lang w:val="es-PE"/>
        </w:rPr>
      </w:pPr>
      <w:r w:rsidRPr="00CD2189">
        <w:rPr>
          <w:lang w:val="es-PE"/>
        </w:rPr>
        <w:t>Planificación de Actividades</w:t>
      </w:r>
    </w:p>
    <w:p w14:paraId="3ED14966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>La Historia de Usuario HU-05 se dividió en las siguientes actividades, con tiempos estimados y reales empleados: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7C0A4E" w14:paraId="79B9D8EF" w14:textId="77777777" w:rsidTr="00CD2189">
        <w:tc>
          <w:tcPr>
            <w:tcW w:w="2160" w:type="dxa"/>
          </w:tcPr>
          <w:p w14:paraId="7DF99FA6" w14:textId="77777777" w:rsidR="007C0A4E" w:rsidRDefault="00000000">
            <w:proofErr w:type="spellStart"/>
            <w:r>
              <w:t>Actividad</w:t>
            </w:r>
            <w:proofErr w:type="spellEnd"/>
          </w:p>
        </w:tc>
        <w:tc>
          <w:tcPr>
            <w:tcW w:w="2160" w:type="dxa"/>
          </w:tcPr>
          <w:p w14:paraId="6C6E9C16" w14:textId="77777777" w:rsidR="007C0A4E" w:rsidRDefault="00000000">
            <w:r>
              <w:t>Fecha Estimada</w:t>
            </w:r>
          </w:p>
        </w:tc>
        <w:tc>
          <w:tcPr>
            <w:tcW w:w="2160" w:type="dxa"/>
          </w:tcPr>
          <w:p w14:paraId="6A66F0B3" w14:textId="77777777" w:rsidR="007C0A4E" w:rsidRDefault="00000000">
            <w:r>
              <w:t>Fecha Real</w:t>
            </w:r>
          </w:p>
        </w:tc>
        <w:tc>
          <w:tcPr>
            <w:tcW w:w="2160" w:type="dxa"/>
          </w:tcPr>
          <w:p w14:paraId="0A2CF4D9" w14:textId="77777777" w:rsidR="007C0A4E" w:rsidRDefault="00000000">
            <w:r>
              <w:t>Responsable</w:t>
            </w:r>
          </w:p>
        </w:tc>
      </w:tr>
      <w:tr w:rsidR="007C0A4E" w14:paraId="223B7B8E" w14:textId="77777777" w:rsidTr="00CD2189">
        <w:tc>
          <w:tcPr>
            <w:tcW w:w="2160" w:type="dxa"/>
          </w:tcPr>
          <w:p w14:paraId="69C43A30" w14:textId="77777777" w:rsidR="007C0A4E" w:rsidRDefault="00000000">
            <w:r>
              <w:t>Formulario de registro</w:t>
            </w:r>
          </w:p>
        </w:tc>
        <w:tc>
          <w:tcPr>
            <w:tcW w:w="2160" w:type="dxa"/>
          </w:tcPr>
          <w:p w14:paraId="27F93CE6" w14:textId="77777777" w:rsidR="007C0A4E" w:rsidRDefault="00000000">
            <w:r>
              <w:t>22/09/2025</w:t>
            </w:r>
          </w:p>
        </w:tc>
        <w:tc>
          <w:tcPr>
            <w:tcW w:w="2160" w:type="dxa"/>
          </w:tcPr>
          <w:p w14:paraId="1FA207E4" w14:textId="77777777" w:rsidR="007C0A4E" w:rsidRDefault="00000000">
            <w:r>
              <w:t>23/09/2025</w:t>
            </w:r>
          </w:p>
        </w:tc>
        <w:tc>
          <w:tcPr>
            <w:tcW w:w="2160" w:type="dxa"/>
          </w:tcPr>
          <w:p w14:paraId="2615827B" w14:textId="77777777" w:rsidR="007C0A4E" w:rsidRDefault="00000000">
            <w:r>
              <w:t>Elizabeth</w:t>
            </w:r>
          </w:p>
        </w:tc>
      </w:tr>
      <w:tr w:rsidR="007C0A4E" w14:paraId="323BE4C3" w14:textId="77777777" w:rsidTr="00CD2189">
        <w:tc>
          <w:tcPr>
            <w:tcW w:w="2160" w:type="dxa"/>
          </w:tcPr>
          <w:p w14:paraId="5EFFCC61" w14:textId="77777777" w:rsidR="007C0A4E" w:rsidRDefault="00000000">
            <w:r>
              <w:t>Validación de credenciales</w:t>
            </w:r>
          </w:p>
        </w:tc>
        <w:tc>
          <w:tcPr>
            <w:tcW w:w="2160" w:type="dxa"/>
          </w:tcPr>
          <w:p w14:paraId="16507E42" w14:textId="77777777" w:rsidR="007C0A4E" w:rsidRDefault="00000000">
            <w:r>
              <w:t>23/09/2025</w:t>
            </w:r>
          </w:p>
        </w:tc>
        <w:tc>
          <w:tcPr>
            <w:tcW w:w="2160" w:type="dxa"/>
          </w:tcPr>
          <w:p w14:paraId="2908555D" w14:textId="77777777" w:rsidR="007C0A4E" w:rsidRDefault="00000000">
            <w:r>
              <w:t>24/09/2025</w:t>
            </w:r>
          </w:p>
        </w:tc>
        <w:tc>
          <w:tcPr>
            <w:tcW w:w="2160" w:type="dxa"/>
          </w:tcPr>
          <w:p w14:paraId="3FBF8AC8" w14:textId="77777777" w:rsidR="007C0A4E" w:rsidRDefault="00000000">
            <w:r>
              <w:t>Elizabeth</w:t>
            </w:r>
          </w:p>
        </w:tc>
      </w:tr>
      <w:tr w:rsidR="007C0A4E" w14:paraId="6FDF700A" w14:textId="77777777" w:rsidTr="00CD2189">
        <w:tc>
          <w:tcPr>
            <w:tcW w:w="2160" w:type="dxa"/>
          </w:tcPr>
          <w:p w14:paraId="3EC3D8F8" w14:textId="77777777" w:rsidR="007C0A4E" w:rsidRDefault="00000000">
            <w:r>
              <w:t>Integración Google/Facebook</w:t>
            </w:r>
          </w:p>
        </w:tc>
        <w:tc>
          <w:tcPr>
            <w:tcW w:w="2160" w:type="dxa"/>
          </w:tcPr>
          <w:p w14:paraId="7A676A8C" w14:textId="77777777" w:rsidR="007C0A4E" w:rsidRDefault="00000000">
            <w:r>
              <w:t>24/09/2025</w:t>
            </w:r>
          </w:p>
        </w:tc>
        <w:tc>
          <w:tcPr>
            <w:tcW w:w="2160" w:type="dxa"/>
          </w:tcPr>
          <w:p w14:paraId="6C6F6F7F" w14:textId="77777777" w:rsidR="007C0A4E" w:rsidRDefault="00000000">
            <w:r>
              <w:t>Pendiente</w:t>
            </w:r>
          </w:p>
        </w:tc>
        <w:tc>
          <w:tcPr>
            <w:tcW w:w="2160" w:type="dxa"/>
          </w:tcPr>
          <w:p w14:paraId="0A15580C" w14:textId="77777777" w:rsidR="007C0A4E" w:rsidRDefault="00000000">
            <w:r>
              <w:t>Alejandro</w:t>
            </w:r>
          </w:p>
        </w:tc>
      </w:tr>
      <w:tr w:rsidR="007C0A4E" w14:paraId="71C63FFF" w14:textId="77777777" w:rsidTr="00CD2189">
        <w:tc>
          <w:tcPr>
            <w:tcW w:w="2160" w:type="dxa"/>
          </w:tcPr>
          <w:p w14:paraId="69DA2BDD" w14:textId="77777777" w:rsidR="007C0A4E" w:rsidRPr="00CD2189" w:rsidRDefault="00000000">
            <w:pPr>
              <w:rPr>
                <w:lang w:val="es-PE"/>
              </w:rPr>
            </w:pPr>
            <w:r w:rsidRPr="00CD2189">
              <w:rPr>
                <w:lang w:val="es-PE"/>
              </w:rPr>
              <w:t xml:space="preserve">Configuración </w:t>
            </w:r>
            <w:proofErr w:type="spellStart"/>
            <w:r w:rsidRPr="00CD2189">
              <w:rPr>
                <w:lang w:val="es-PE"/>
              </w:rPr>
              <w:t>Firebase</w:t>
            </w:r>
            <w:proofErr w:type="spellEnd"/>
            <w:r w:rsidRPr="00CD2189">
              <w:rPr>
                <w:lang w:val="es-PE"/>
              </w:rPr>
              <w:t xml:space="preserve"> y base de datos</w:t>
            </w:r>
          </w:p>
        </w:tc>
        <w:tc>
          <w:tcPr>
            <w:tcW w:w="2160" w:type="dxa"/>
          </w:tcPr>
          <w:p w14:paraId="71D19D6A" w14:textId="77777777" w:rsidR="007C0A4E" w:rsidRDefault="00000000">
            <w:r>
              <w:t>24/09/2025</w:t>
            </w:r>
          </w:p>
        </w:tc>
        <w:tc>
          <w:tcPr>
            <w:tcW w:w="2160" w:type="dxa"/>
          </w:tcPr>
          <w:p w14:paraId="1190ED70" w14:textId="77777777" w:rsidR="007C0A4E" w:rsidRDefault="00000000">
            <w:r>
              <w:t>25/09/2025</w:t>
            </w:r>
          </w:p>
        </w:tc>
        <w:tc>
          <w:tcPr>
            <w:tcW w:w="2160" w:type="dxa"/>
          </w:tcPr>
          <w:p w14:paraId="7FF193F6" w14:textId="77777777" w:rsidR="007C0A4E" w:rsidRDefault="00000000">
            <w:r>
              <w:t>Elizabeth</w:t>
            </w:r>
          </w:p>
        </w:tc>
      </w:tr>
      <w:tr w:rsidR="007C0A4E" w14:paraId="49B0B5D1" w14:textId="77777777" w:rsidTr="00CD2189">
        <w:tc>
          <w:tcPr>
            <w:tcW w:w="2160" w:type="dxa"/>
          </w:tcPr>
          <w:p w14:paraId="5D920EC0" w14:textId="77777777" w:rsidR="007C0A4E" w:rsidRPr="00CD2189" w:rsidRDefault="00000000">
            <w:pPr>
              <w:rPr>
                <w:lang w:val="es-PE"/>
              </w:rPr>
            </w:pPr>
            <w:r w:rsidRPr="00CD2189">
              <w:rPr>
                <w:lang w:val="es-PE"/>
              </w:rPr>
              <w:t xml:space="preserve">Migración de Android Studio a </w:t>
            </w:r>
            <w:proofErr w:type="spellStart"/>
            <w:r w:rsidRPr="00CD2189">
              <w:rPr>
                <w:lang w:val="es-PE"/>
              </w:rPr>
              <w:t>Flutter</w:t>
            </w:r>
            <w:proofErr w:type="spellEnd"/>
          </w:p>
        </w:tc>
        <w:tc>
          <w:tcPr>
            <w:tcW w:w="2160" w:type="dxa"/>
          </w:tcPr>
          <w:p w14:paraId="474CB1FE" w14:textId="77777777" w:rsidR="007C0A4E" w:rsidRDefault="00000000">
            <w:r>
              <w:t>25/09/2025</w:t>
            </w:r>
          </w:p>
        </w:tc>
        <w:tc>
          <w:tcPr>
            <w:tcW w:w="2160" w:type="dxa"/>
          </w:tcPr>
          <w:p w14:paraId="645539BC" w14:textId="77777777" w:rsidR="007C0A4E" w:rsidRDefault="00000000">
            <w:r>
              <w:t>26/09/2025</w:t>
            </w:r>
          </w:p>
        </w:tc>
        <w:tc>
          <w:tcPr>
            <w:tcW w:w="2160" w:type="dxa"/>
          </w:tcPr>
          <w:p w14:paraId="3494C0AE" w14:textId="77777777" w:rsidR="007C0A4E" w:rsidRDefault="00000000">
            <w:r>
              <w:t>Todo el equipo</w:t>
            </w:r>
          </w:p>
        </w:tc>
      </w:tr>
    </w:tbl>
    <w:p w14:paraId="1B3BEE44" w14:textId="77777777" w:rsidR="007C0A4E" w:rsidRDefault="00000000">
      <w:pPr>
        <w:pStyle w:val="Ttulo1"/>
      </w:pPr>
      <w:r>
        <w:t>Explicación Técnica del Código</w:t>
      </w:r>
    </w:p>
    <w:p w14:paraId="65306A49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>Durante el Sprint 2, se implementaron los siguientes aspectos técnicos:</w:t>
      </w:r>
      <w:r w:rsidRPr="00CD2189">
        <w:rPr>
          <w:lang w:val="es-PE"/>
        </w:rPr>
        <w:br/>
        <w:t xml:space="preserve">1. Inicialización correcta de </w:t>
      </w:r>
      <w:proofErr w:type="spellStart"/>
      <w:r w:rsidRPr="00CD2189">
        <w:rPr>
          <w:lang w:val="es-PE"/>
        </w:rPr>
        <w:t>Firebase</w:t>
      </w:r>
      <w:proofErr w:type="spellEnd"/>
      <w:r w:rsidRPr="00CD2189">
        <w:rPr>
          <w:lang w:val="es-PE"/>
        </w:rPr>
        <w:t xml:space="preserve"> en `</w:t>
      </w:r>
      <w:proofErr w:type="spellStart"/>
      <w:proofErr w:type="gramStart"/>
      <w:r w:rsidRPr="00CD2189">
        <w:rPr>
          <w:lang w:val="es-PE"/>
        </w:rPr>
        <w:t>main.dart</w:t>
      </w:r>
      <w:proofErr w:type="spellEnd"/>
      <w:proofErr w:type="gramEnd"/>
      <w:r w:rsidRPr="00CD2189">
        <w:rPr>
          <w:lang w:val="es-PE"/>
        </w:rPr>
        <w:t>`.</w:t>
      </w:r>
      <w:r w:rsidRPr="00CD2189">
        <w:rPr>
          <w:lang w:val="es-PE"/>
        </w:rPr>
        <w:br/>
        <w:t>2. Creación del formulario de registro con validaciones en `</w:t>
      </w:r>
      <w:proofErr w:type="spellStart"/>
      <w:r w:rsidRPr="00CD2189">
        <w:rPr>
          <w:lang w:val="es-PE"/>
        </w:rPr>
        <w:t>register_</w:t>
      </w:r>
      <w:proofErr w:type="gramStart"/>
      <w:r w:rsidRPr="00CD2189">
        <w:rPr>
          <w:lang w:val="es-PE"/>
        </w:rPr>
        <w:t>screen.dart</w:t>
      </w:r>
      <w:proofErr w:type="spellEnd"/>
      <w:proofErr w:type="gramEnd"/>
      <w:r w:rsidRPr="00CD2189">
        <w:rPr>
          <w:lang w:val="es-PE"/>
        </w:rPr>
        <w:t>`.</w:t>
      </w:r>
      <w:r w:rsidRPr="00CD2189">
        <w:rPr>
          <w:lang w:val="es-PE"/>
        </w:rPr>
        <w:br/>
        <w:t xml:space="preserve">3. Configuración de </w:t>
      </w:r>
      <w:proofErr w:type="spellStart"/>
      <w:r w:rsidRPr="00CD2189">
        <w:rPr>
          <w:lang w:val="es-PE"/>
        </w:rPr>
        <w:t>Firestore</w:t>
      </w:r>
      <w:proofErr w:type="spellEnd"/>
      <w:r w:rsidRPr="00CD2189">
        <w:rPr>
          <w:lang w:val="es-PE"/>
        </w:rPr>
        <w:t xml:space="preserve"> en </w:t>
      </w:r>
      <w:proofErr w:type="spellStart"/>
      <w:r w:rsidRPr="00CD2189">
        <w:rPr>
          <w:lang w:val="es-PE"/>
        </w:rPr>
        <w:t>Firebase</w:t>
      </w:r>
      <w:proofErr w:type="spellEnd"/>
      <w:r w:rsidRPr="00CD2189">
        <w:rPr>
          <w:lang w:val="es-PE"/>
        </w:rPr>
        <w:t xml:space="preserve"> </w:t>
      </w:r>
      <w:proofErr w:type="spellStart"/>
      <w:r w:rsidRPr="00CD2189">
        <w:rPr>
          <w:lang w:val="es-PE"/>
        </w:rPr>
        <w:t>Console</w:t>
      </w:r>
      <w:proofErr w:type="spellEnd"/>
      <w:r w:rsidRPr="00CD2189">
        <w:rPr>
          <w:lang w:val="es-PE"/>
        </w:rPr>
        <w:t xml:space="preserve"> con reglas de seguridad básicas.</w:t>
      </w:r>
      <w:r w:rsidRPr="00CD2189">
        <w:rPr>
          <w:lang w:val="es-PE"/>
        </w:rPr>
        <w:br/>
        <w:t xml:space="preserve">4. Normalización de la base de datos en </w:t>
      </w:r>
      <w:proofErr w:type="spellStart"/>
      <w:r w:rsidRPr="00CD2189">
        <w:rPr>
          <w:lang w:val="es-PE"/>
        </w:rPr>
        <w:t>Firebase</w:t>
      </w:r>
      <w:proofErr w:type="spellEnd"/>
      <w:r w:rsidRPr="00CD2189">
        <w:rPr>
          <w:lang w:val="es-PE"/>
        </w:rPr>
        <w:t xml:space="preserve"> con colecciones `</w:t>
      </w:r>
      <w:proofErr w:type="spellStart"/>
      <w:r w:rsidRPr="00CD2189">
        <w:rPr>
          <w:lang w:val="es-PE"/>
        </w:rPr>
        <w:t>users</w:t>
      </w:r>
      <w:proofErr w:type="spellEnd"/>
      <w:r w:rsidRPr="00CD2189">
        <w:rPr>
          <w:lang w:val="es-PE"/>
        </w:rPr>
        <w:t>` y `</w:t>
      </w:r>
      <w:proofErr w:type="spellStart"/>
      <w:proofErr w:type="gramStart"/>
      <w:r w:rsidRPr="00CD2189">
        <w:rPr>
          <w:lang w:val="es-PE"/>
        </w:rPr>
        <w:t>app</w:t>
      </w:r>
      <w:proofErr w:type="gramEnd"/>
      <w:r w:rsidRPr="00CD2189">
        <w:rPr>
          <w:lang w:val="es-PE"/>
        </w:rPr>
        <w:t>_config</w:t>
      </w:r>
      <w:proofErr w:type="spellEnd"/>
      <w:r w:rsidRPr="00CD2189">
        <w:rPr>
          <w:lang w:val="es-PE"/>
        </w:rPr>
        <w:t>`.</w:t>
      </w:r>
      <w:r w:rsidRPr="00CD2189">
        <w:rPr>
          <w:lang w:val="es-PE"/>
        </w:rPr>
        <w:br/>
        <w:t xml:space="preserve">5. Migración del proyecto de Android Studio a </w:t>
      </w:r>
      <w:proofErr w:type="spellStart"/>
      <w:r w:rsidRPr="00CD2189">
        <w:rPr>
          <w:lang w:val="es-PE"/>
        </w:rPr>
        <w:t>Flutter</w:t>
      </w:r>
      <w:proofErr w:type="spellEnd"/>
      <w:r w:rsidRPr="00CD2189">
        <w:rPr>
          <w:lang w:val="es-PE"/>
        </w:rPr>
        <w:t>, resolviendo conflictos de dependencias.</w:t>
      </w:r>
    </w:p>
    <w:p w14:paraId="229FEA40" w14:textId="21B37F9B" w:rsidR="00CD2189" w:rsidRDefault="00CD2189">
      <w:r>
        <w:rPr>
          <w:noProof/>
        </w:rPr>
        <w:drawing>
          <wp:inline distT="0" distB="0" distL="0" distR="0" wp14:anchorId="522647FB" wp14:editId="3CDA67BD">
            <wp:extent cx="5486400" cy="3086100"/>
            <wp:effectExtent l="0" t="0" r="0" b="0"/>
            <wp:docPr id="201542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2557" w14:textId="77777777" w:rsidR="00386B63" w:rsidRDefault="00386B63"/>
    <w:p w14:paraId="769A10D9" w14:textId="052B187D" w:rsidR="00386B63" w:rsidRDefault="00386B63" w:rsidP="00386B63">
      <w:pPr>
        <w:pStyle w:val="Prrafodelista"/>
        <w:numPr>
          <w:ilvl w:val="0"/>
          <w:numId w:val="10"/>
        </w:numPr>
      </w:pPr>
      <w:r>
        <w:t>CREACION DE CARPETAS:</w:t>
      </w:r>
    </w:p>
    <w:p w14:paraId="69758D60" w14:textId="5260E82C" w:rsidR="00386B63" w:rsidRDefault="00386B63" w:rsidP="00386B63">
      <w:pPr>
        <w:pStyle w:val="Prrafodelista"/>
        <w:numPr>
          <w:ilvl w:val="0"/>
          <w:numId w:val="10"/>
        </w:numPr>
      </w:pPr>
      <w:r w:rsidRPr="00386B63">
        <w:drawing>
          <wp:inline distT="0" distB="0" distL="0" distR="0" wp14:anchorId="6AB7C2D0" wp14:editId="65F06E06">
            <wp:extent cx="1348740" cy="3489654"/>
            <wp:effectExtent l="0" t="0" r="3810" b="0"/>
            <wp:docPr id="1387717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1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1198" cy="34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6C95" w14:textId="77777777" w:rsidR="007C0A4E" w:rsidRPr="00CD2189" w:rsidRDefault="00000000">
      <w:pPr>
        <w:pStyle w:val="Ttulo1"/>
        <w:rPr>
          <w:lang w:val="es-PE"/>
        </w:rPr>
      </w:pPr>
      <w:proofErr w:type="spellStart"/>
      <w:r w:rsidRPr="00CD2189">
        <w:rPr>
          <w:lang w:val="es-PE"/>
        </w:rPr>
        <w:t>Burndown</w:t>
      </w:r>
      <w:proofErr w:type="spellEnd"/>
      <w:r w:rsidRPr="00CD2189">
        <w:rPr>
          <w:lang w:val="es-PE"/>
        </w:rPr>
        <w:t xml:space="preserve"> Chart</w:t>
      </w:r>
    </w:p>
    <w:p w14:paraId="46D43F7C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>El siguiente gráfico muestra la evolución del trabajo durante el sprint:</w:t>
      </w:r>
    </w:p>
    <w:p w14:paraId="57944A18" w14:textId="77777777" w:rsidR="007C0A4E" w:rsidRDefault="00000000">
      <w:r>
        <w:rPr>
          <w:noProof/>
        </w:rPr>
        <w:drawing>
          <wp:inline distT="0" distB="0" distL="0" distR="0" wp14:anchorId="2DD3B3C7" wp14:editId="2DA4B78E">
            <wp:extent cx="4572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rndown_chart_sprin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5096" w14:textId="77777777" w:rsidR="007C0A4E" w:rsidRPr="00CD2189" w:rsidRDefault="00000000">
      <w:pPr>
        <w:pStyle w:val="Ttulo1"/>
        <w:rPr>
          <w:lang w:val="es-PE"/>
        </w:rPr>
      </w:pPr>
      <w:r w:rsidRPr="00CD2189">
        <w:rPr>
          <w:lang w:val="es-PE"/>
        </w:rPr>
        <w:t>Conflictos y Dificultades</w:t>
      </w:r>
    </w:p>
    <w:p w14:paraId="547F6A79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>Durante el desarrollo del Sprint 2 se presentaron los siguientes problemas:</w:t>
      </w:r>
      <w:r w:rsidRPr="00CD2189">
        <w:rPr>
          <w:lang w:val="es-PE"/>
        </w:rPr>
        <w:br/>
        <w:t>- Falta de cumplimiento por parte de algunos integrantes (Allison y Alejandro).</w:t>
      </w:r>
      <w:r w:rsidRPr="00CD2189">
        <w:rPr>
          <w:lang w:val="es-PE"/>
        </w:rPr>
        <w:br/>
        <w:t>- Se tuvo que replanificar y reasignar tareas a Elizabeth.</w:t>
      </w:r>
      <w:r w:rsidRPr="00CD2189">
        <w:rPr>
          <w:lang w:val="es-PE"/>
        </w:rPr>
        <w:br/>
        <w:t xml:space="preserve">- Existieron conflictos de versiones en </w:t>
      </w:r>
      <w:proofErr w:type="spellStart"/>
      <w:r w:rsidRPr="00CD2189">
        <w:rPr>
          <w:lang w:val="es-PE"/>
        </w:rPr>
        <w:t>Flutter</w:t>
      </w:r>
      <w:proofErr w:type="spellEnd"/>
      <w:r w:rsidRPr="00CD2189">
        <w:rPr>
          <w:lang w:val="es-PE"/>
        </w:rPr>
        <w:t xml:space="preserve"> y múltiples errores de dependencias.</w:t>
      </w:r>
      <w:r w:rsidRPr="00CD2189">
        <w:rPr>
          <w:lang w:val="es-PE"/>
        </w:rPr>
        <w:br/>
        <w:t>- La integración con Google y Facebook aún sigue pendiente.</w:t>
      </w:r>
    </w:p>
    <w:p w14:paraId="37249806" w14:textId="77777777" w:rsidR="007C0A4E" w:rsidRPr="00CD2189" w:rsidRDefault="00000000">
      <w:pPr>
        <w:pStyle w:val="Ttulo1"/>
        <w:rPr>
          <w:lang w:val="es-PE"/>
        </w:rPr>
      </w:pPr>
      <w:r w:rsidRPr="00CD2189">
        <w:rPr>
          <w:lang w:val="es-PE"/>
        </w:rPr>
        <w:t>Conclusiones</w:t>
      </w:r>
    </w:p>
    <w:p w14:paraId="11E8DF85" w14:textId="77777777" w:rsidR="007C0A4E" w:rsidRPr="00CD2189" w:rsidRDefault="00000000">
      <w:pPr>
        <w:rPr>
          <w:lang w:val="es-PE"/>
        </w:rPr>
      </w:pPr>
      <w:r w:rsidRPr="00CD2189">
        <w:rPr>
          <w:lang w:val="es-PE"/>
        </w:rPr>
        <w:t xml:space="preserve">El Sprint 2 permitió establecer la base del sistema de autenticación y configuración de la base de datos en </w:t>
      </w:r>
      <w:proofErr w:type="spellStart"/>
      <w:r w:rsidRPr="00CD2189">
        <w:rPr>
          <w:lang w:val="es-PE"/>
        </w:rPr>
        <w:t>Firebase</w:t>
      </w:r>
      <w:proofErr w:type="spellEnd"/>
      <w:r w:rsidRPr="00CD2189">
        <w:rPr>
          <w:lang w:val="es-PE"/>
        </w:rPr>
        <w:t xml:space="preserve">. A pesar de los conflictos de equipo y problemas técnicos, se logró completar el registro por correo electrónico y validar credenciales, así como iniciar la migración a </w:t>
      </w:r>
      <w:proofErr w:type="spellStart"/>
      <w:r w:rsidRPr="00CD2189">
        <w:rPr>
          <w:lang w:val="es-PE"/>
        </w:rPr>
        <w:t>Flutter</w:t>
      </w:r>
      <w:proofErr w:type="spellEnd"/>
      <w:r w:rsidRPr="00CD2189">
        <w:rPr>
          <w:lang w:val="es-PE"/>
        </w:rPr>
        <w:t>. Queda pendiente la integración de botones de Google y Facebook.</w:t>
      </w:r>
    </w:p>
    <w:sectPr w:rsidR="007C0A4E" w:rsidRPr="00CD21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675152"/>
    <w:multiLevelType w:val="hybridMultilevel"/>
    <w:tmpl w:val="A524F892"/>
    <w:lvl w:ilvl="0" w:tplc="5642783A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08181">
    <w:abstractNumId w:val="8"/>
  </w:num>
  <w:num w:numId="2" w16cid:durableId="879168612">
    <w:abstractNumId w:val="6"/>
  </w:num>
  <w:num w:numId="3" w16cid:durableId="215749106">
    <w:abstractNumId w:val="5"/>
  </w:num>
  <w:num w:numId="4" w16cid:durableId="2014721356">
    <w:abstractNumId w:val="4"/>
  </w:num>
  <w:num w:numId="5" w16cid:durableId="1148088771">
    <w:abstractNumId w:val="7"/>
  </w:num>
  <w:num w:numId="6" w16cid:durableId="864369226">
    <w:abstractNumId w:val="3"/>
  </w:num>
  <w:num w:numId="7" w16cid:durableId="854004763">
    <w:abstractNumId w:val="2"/>
  </w:num>
  <w:num w:numId="8" w16cid:durableId="1746686387">
    <w:abstractNumId w:val="1"/>
  </w:num>
  <w:num w:numId="9" w16cid:durableId="815951030">
    <w:abstractNumId w:val="0"/>
  </w:num>
  <w:num w:numId="10" w16cid:durableId="19299207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86B63"/>
    <w:rsid w:val="007C0A4E"/>
    <w:rsid w:val="00AA1D8D"/>
    <w:rsid w:val="00B47730"/>
    <w:rsid w:val="00CB0664"/>
    <w:rsid w:val="00CD21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5F3C73A"/>
  <w14:defaultImageDpi w14:val="300"/>
  <w15:docId w15:val="{207D506F-9414-48CB-8174-1C1EF5E9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elizabethcarina21@gmail.com</cp:lastModifiedBy>
  <cp:revision>2</cp:revision>
  <dcterms:created xsi:type="dcterms:W3CDTF">2025-10-03T20:03:00Z</dcterms:created>
  <dcterms:modified xsi:type="dcterms:W3CDTF">2025-10-03T20:03:00Z</dcterms:modified>
  <cp:category/>
</cp:coreProperties>
</file>